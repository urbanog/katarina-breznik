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Post-hoc Tukey test with Bonferroni correction</w:t>
      </w:r>
    </w:p>
    <w:p>
      <w:pPr>
        <w:pStyle w:val="Heading1"/>
      </w:pPr>
      <w:r>
        <w:t>Kanal 1 Povprečje mirovanja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B</w:t>
            </w:r>
          </w:p>
        </w:tc>
        <w:tc>
          <w:tcPr>
            <w:tcW w:type="dxa" w:w="960"/>
          </w:tcPr>
          <w:p>
            <w:r>
              <w:t>mean(A)</w:t>
            </w:r>
          </w:p>
        </w:tc>
        <w:tc>
          <w:tcPr>
            <w:tcW w:type="dxa" w:w="960"/>
          </w:tcPr>
          <w:p>
            <w:r>
              <w:t>mean(B)</w:t>
            </w:r>
          </w:p>
        </w:tc>
        <w:tc>
          <w:tcPr>
            <w:tcW w:type="dxa" w:w="960"/>
          </w:tcPr>
          <w:p>
            <w:r>
              <w:t>diff</w:t>
            </w:r>
          </w:p>
        </w:tc>
        <w:tc>
          <w:tcPr>
            <w:tcW w:type="dxa" w:w="960"/>
          </w:tcPr>
          <w:p>
            <w:r>
              <w:t>se</w:t>
            </w:r>
          </w:p>
        </w:tc>
        <w:tc>
          <w:tcPr>
            <w:tcW w:type="dxa" w:w="960"/>
          </w:tcPr>
          <w:p>
            <w:r>
              <w:t>T</w:t>
            </w:r>
          </w:p>
        </w:tc>
        <w:tc>
          <w:tcPr>
            <w:tcW w:type="dxa" w:w="960"/>
          </w:tcPr>
          <w:p>
            <w:r>
              <w:t>p-tukey</w:t>
            </w:r>
          </w:p>
        </w:tc>
        <w:tc>
          <w:tcPr>
            <w:tcW w:type="dxa" w:w="960"/>
          </w:tcPr>
          <w:p>
            <w:r>
              <w:t>hedges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7.7568</w:t>
            </w:r>
          </w:p>
        </w:tc>
        <w:tc>
          <w:tcPr>
            <w:tcW w:type="dxa" w:w="960"/>
          </w:tcPr>
          <w:p>
            <w:r>
              <w:t>25.9560</w:t>
            </w:r>
          </w:p>
        </w:tc>
        <w:tc>
          <w:tcPr>
            <w:tcW w:type="dxa" w:w="960"/>
          </w:tcPr>
          <w:p>
            <w:r>
              <w:t>-18.1992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-3.5965</w:t>
            </w:r>
          </w:p>
        </w:tc>
        <w:tc>
          <w:tcPr>
            <w:tcW w:type="dxa" w:w="960"/>
          </w:tcPr>
          <w:p>
            <w:r>
              <w:t>0.0062</w:t>
            </w:r>
          </w:p>
        </w:tc>
        <w:tc>
          <w:tcPr>
            <w:tcW w:type="dxa" w:w="960"/>
          </w:tcPr>
          <w:p>
            <w:r>
              <w:t>-0.7221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7.7568</w:t>
            </w:r>
          </w:p>
        </w:tc>
        <w:tc>
          <w:tcPr>
            <w:tcW w:type="dxa" w:w="960"/>
          </w:tcPr>
          <w:p>
            <w:r>
              <w:t>17.9976</w:t>
            </w:r>
          </w:p>
        </w:tc>
        <w:tc>
          <w:tcPr>
            <w:tcW w:type="dxa" w:w="960"/>
          </w:tcPr>
          <w:p>
            <w:r>
              <w:t>-10.2408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-2.0238</w:t>
            </w:r>
          </w:p>
        </w:tc>
        <w:tc>
          <w:tcPr>
            <w:tcW w:type="dxa" w:w="960"/>
          </w:tcPr>
          <w:p>
            <w:r>
              <w:t>0.3355</w:t>
            </w:r>
          </w:p>
        </w:tc>
        <w:tc>
          <w:tcPr>
            <w:tcW w:type="dxa" w:w="960"/>
          </w:tcPr>
          <w:p>
            <w:r>
              <w:t>-0.8818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7.7568</w:t>
            </w:r>
          </w:p>
        </w:tc>
        <w:tc>
          <w:tcPr>
            <w:tcW w:type="dxa" w:w="960"/>
          </w:tcPr>
          <w:p>
            <w:r>
              <w:t>5.1490</w:t>
            </w:r>
          </w:p>
        </w:tc>
        <w:tc>
          <w:tcPr>
            <w:tcW w:type="dxa" w:w="960"/>
          </w:tcPr>
          <w:p>
            <w:r>
              <w:t>2.6078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0.5153</w:t>
            </w:r>
          </w:p>
        </w:tc>
        <w:tc>
          <w:tcPr>
            <w:tcW w:type="dxa" w:w="960"/>
          </w:tcPr>
          <w:p>
            <w:r>
              <w:t>0.9955</w:t>
            </w:r>
          </w:p>
        </w:tc>
        <w:tc>
          <w:tcPr>
            <w:tcW w:type="dxa" w:w="960"/>
          </w:tcPr>
          <w:p>
            <w:r>
              <w:t>0.3334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7.7568</w:t>
            </w:r>
          </w:p>
        </w:tc>
        <w:tc>
          <w:tcPr>
            <w:tcW w:type="dxa" w:w="960"/>
          </w:tcPr>
          <w:p>
            <w:r>
              <w:t>3.8126</w:t>
            </w:r>
          </w:p>
        </w:tc>
        <w:tc>
          <w:tcPr>
            <w:tcW w:type="dxa" w:w="960"/>
          </w:tcPr>
          <w:p>
            <w:r>
              <w:t>3.9442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0.7794</w:t>
            </w:r>
          </w:p>
        </w:tc>
        <w:tc>
          <w:tcPr>
            <w:tcW w:type="dxa" w:w="960"/>
          </w:tcPr>
          <w:p>
            <w:r>
              <w:t>0.9705</w:t>
            </w:r>
          </w:p>
        </w:tc>
        <w:tc>
          <w:tcPr>
            <w:tcW w:type="dxa" w:w="960"/>
          </w:tcPr>
          <w:p>
            <w:r>
              <w:t>0.6598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7.7568</w:t>
            </w:r>
          </w:p>
        </w:tc>
        <w:tc>
          <w:tcPr>
            <w:tcW w:type="dxa" w:w="960"/>
          </w:tcPr>
          <w:p>
            <w:r>
              <w:t>6.5338</w:t>
            </w:r>
          </w:p>
        </w:tc>
        <w:tc>
          <w:tcPr>
            <w:tcW w:type="dxa" w:w="960"/>
          </w:tcPr>
          <w:p>
            <w:r>
              <w:t>1.2230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0.2417</w:t>
            </w:r>
          </w:p>
        </w:tc>
        <w:tc>
          <w:tcPr>
            <w:tcW w:type="dxa" w:w="960"/>
          </w:tcPr>
          <w:p>
            <w:r>
              <w:t>0.9999</w:t>
            </w:r>
          </w:p>
        </w:tc>
        <w:tc>
          <w:tcPr>
            <w:tcW w:type="dxa" w:w="960"/>
          </w:tcPr>
          <w:p>
            <w:r>
              <w:t>0.1493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25.9560</w:t>
            </w:r>
          </w:p>
        </w:tc>
        <w:tc>
          <w:tcPr>
            <w:tcW w:type="dxa" w:w="960"/>
          </w:tcPr>
          <w:p>
            <w:r>
              <w:t>17.9976</w:t>
            </w:r>
          </w:p>
        </w:tc>
        <w:tc>
          <w:tcPr>
            <w:tcW w:type="dxa" w:w="960"/>
          </w:tcPr>
          <w:p>
            <w:r>
              <w:t>7.9584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1.5727</w:t>
            </w:r>
          </w:p>
        </w:tc>
        <w:tc>
          <w:tcPr>
            <w:tcW w:type="dxa" w:w="960"/>
          </w:tcPr>
          <w:p>
            <w:r>
              <w:t>0.6181</w:t>
            </w:r>
          </w:p>
        </w:tc>
        <w:tc>
          <w:tcPr>
            <w:tcW w:type="dxa" w:w="960"/>
          </w:tcPr>
          <w:p>
            <w:r>
              <w:t>0.3002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25.9560</w:t>
            </w:r>
          </w:p>
        </w:tc>
        <w:tc>
          <w:tcPr>
            <w:tcW w:type="dxa" w:w="960"/>
          </w:tcPr>
          <w:p>
            <w:r>
              <w:t>5.1490</w:t>
            </w:r>
          </w:p>
        </w:tc>
        <w:tc>
          <w:tcPr>
            <w:tcW w:type="dxa" w:w="960"/>
          </w:tcPr>
          <w:p>
            <w:r>
              <w:t>20.8070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4.1118</w:t>
            </w:r>
          </w:p>
        </w:tc>
        <w:tc>
          <w:tcPr>
            <w:tcW w:type="dxa" w:w="960"/>
          </w:tcPr>
          <w:p>
            <w:r>
              <w:t>0.0010</w:t>
            </w:r>
          </w:p>
        </w:tc>
        <w:tc>
          <w:tcPr>
            <w:tcW w:type="dxa" w:w="960"/>
          </w:tcPr>
          <w:p>
            <w:r>
              <w:t>0.8295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25.9560</w:t>
            </w:r>
          </w:p>
        </w:tc>
        <w:tc>
          <w:tcPr>
            <w:tcW w:type="dxa" w:w="960"/>
          </w:tcPr>
          <w:p>
            <w:r>
              <w:t>3.8126</w:t>
            </w:r>
          </w:p>
        </w:tc>
        <w:tc>
          <w:tcPr>
            <w:tcW w:type="dxa" w:w="960"/>
          </w:tcPr>
          <w:p>
            <w:r>
              <w:t>22.1434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4.3759</w:t>
            </w:r>
          </w:p>
        </w:tc>
        <w:tc>
          <w:tcPr>
            <w:tcW w:type="dxa" w:w="960"/>
          </w:tcPr>
          <w:p>
            <w:r>
              <w:t>0.0004</w:t>
            </w:r>
          </w:p>
        </w:tc>
        <w:tc>
          <w:tcPr>
            <w:tcW w:type="dxa" w:w="960"/>
          </w:tcPr>
          <w:p>
            <w:r>
              <w:t>0.9012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25.9560</w:t>
            </w:r>
          </w:p>
        </w:tc>
        <w:tc>
          <w:tcPr>
            <w:tcW w:type="dxa" w:w="960"/>
          </w:tcPr>
          <w:p>
            <w:r>
              <w:t>6.5338</w:t>
            </w:r>
          </w:p>
        </w:tc>
        <w:tc>
          <w:tcPr>
            <w:tcW w:type="dxa" w:w="960"/>
          </w:tcPr>
          <w:p>
            <w:r>
              <w:t>19.4222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3.8382</w:t>
            </w:r>
          </w:p>
        </w:tc>
        <w:tc>
          <w:tcPr>
            <w:tcW w:type="dxa" w:w="960"/>
          </w:tcPr>
          <w:p>
            <w:r>
              <w:t>0.0027</w:t>
            </w:r>
          </w:p>
        </w:tc>
        <w:tc>
          <w:tcPr>
            <w:tcW w:type="dxa" w:w="960"/>
          </w:tcPr>
          <w:p>
            <w:r>
              <w:t>0.7707</w:t>
            </w:r>
          </w:p>
        </w:tc>
      </w:tr>
      <w:tr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17.9976</w:t>
            </w:r>
          </w:p>
        </w:tc>
        <w:tc>
          <w:tcPr>
            <w:tcW w:type="dxa" w:w="960"/>
          </w:tcPr>
          <w:p>
            <w:r>
              <w:t>5.1490</w:t>
            </w:r>
          </w:p>
        </w:tc>
        <w:tc>
          <w:tcPr>
            <w:tcW w:type="dxa" w:w="960"/>
          </w:tcPr>
          <w:p>
            <w:r>
              <w:t>12.8486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2.5391</w:t>
            </w:r>
          </w:p>
        </w:tc>
        <w:tc>
          <w:tcPr>
            <w:tcW w:type="dxa" w:w="960"/>
          </w:tcPr>
          <w:p>
            <w:r>
              <w:t>0.1216</w:t>
            </w:r>
          </w:p>
        </w:tc>
        <w:tc>
          <w:tcPr>
            <w:tcW w:type="dxa" w:w="960"/>
          </w:tcPr>
          <w:p>
            <w:r>
              <w:t>1.1321</w:t>
            </w:r>
          </w:p>
        </w:tc>
      </w:tr>
      <w:tr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17.9976</w:t>
            </w:r>
          </w:p>
        </w:tc>
        <w:tc>
          <w:tcPr>
            <w:tcW w:type="dxa" w:w="960"/>
          </w:tcPr>
          <w:p>
            <w:r>
              <w:t>3.8126</w:t>
            </w:r>
          </w:p>
        </w:tc>
        <w:tc>
          <w:tcPr>
            <w:tcW w:type="dxa" w:w="960"/>
          </w:tcPr>
          <w:p>
            <w:r>
              <w:t>14.1850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2.8032</w:t>
            </w:r>
          </w:p>
        </w:tc>
        <w:tc>
          <w:tcPr>
            <w:tcW w:type="dxa" w:w="960"/>
          </w:tcPr>
          <w:p>
            <w:r>
              <w:t>0.0642</w:t>
            </w:r>
          </w:p>
        </w:tc>
        <w:tc>
          <w:tcPr>
            <w:tcW w:type="dxa" w:w="960"/>
          </w:tcPr>
          <w:p>
            <w:r>
              <w:t>1.3952</w:t>
            </w:r>
          </w:p>
        </w:tc>
      </w:tr>
      <w:tr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17.9976</w:t>
            </w:r>
          </w:p>
        </w:tc>
        <w:tc>
          <w:tcPr>
            <w:tcW w:type="dxa" w:w="960"/>
          </w:tcPr>
          <w:p>
            <w:r>
              <w:t>6.5338</w:t>
            </w:r>
          </w:p>
        </w:tc>
        <w:tc>
          <w:tcPr>
            <w:tcW w:type="dxa" w:w="960"/>
          </w:tcPr>
          <w:p>
            <w:r>
              <w:t>11.4638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2.2654</w:t>
            </w:r>
          </w:p>
        </w:tc>
        <w:tc>
          <w:tcPr>
            <w:tcW w:type="dxa" w:w="960"/>
          </w:tcPr>
          <w:p>
            <w:r>
              <w:t>0.2170</w:t>
            </w:r>
          </w:p>
        </w:tc>
        <w:tc>
          <w:tcPr>
            <w:tcW w:type="dxa" w:w="960"/>
          </w:tcPr>
          <w:p>
            <w:r>
              <w:t>0.9877</w:t>
            </w:r>
          </w:p>
        </w:tc>
      </w:tr>
      <w:tr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5.1490</w:t>
            </w:r>
          </w:p>
        </w:tc>
        <w:tc>
          <w:tcPr>
            <w:tcW w:type="dxa" w:w="960"/>
          </w:tcPr>
          <w:p>
            <w:r>
              <w:t>3.8126</w:t>
            </w:r>
          </w:p>
        </w:tc>
        <w:tc>
          <w:tcPr>
            <w:tcW w:type="dxa" w:w="960"/>
          </w:tcPr>
          <w:p>
            <w:r>
              <w:t>1.3364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0.2641</w:t>
            </w:r>
          </w:p>
        </w:tc>
        <w:tc>
          <w:tcPr>
            <w:tcW w:type="dxa" w:w="960"/>
          </w:tcPr>
          <w:p>
            <w:r>
              <w:t>0.9998</w:t>
            </w:r>
          </w:p>
        </w:tc>
        <w:tc>
          <w:tcPr>
            <w:tcW w:type="dxa" w:w="960"/>
          </w:tcPr>
          <w:p>
            <w:r>
              <w:t>0.2453</w:t>
            </w:r>
          </w:p>
        </w:tc>
      </w:tr>
      <w:tr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5.1490</w:t>
            </w:r>
          </w:p>
        </w:tc>
        <w:tc>
          <w:tcPr>
            <w:tcW w:type="dxa" w:w="960"/>
          </w:tcPr>
          <w:p>
            <w:r>
              <w:t>6.5338</w:t>
            </w:r>
          </w:p>
        </w:tc>
        <w:tc>
          <w:tcPr>
            <w:tcW w:type="dxa" w:w="960"/>
          </w:tcPr>
          <w:p>
            <w:r>
              <w:t>-1.3848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-0.2737</w:t>
            </w:r>
          </w:p>
        </w:tc>
        <w:tc>
          <w:tcPr>
            <w:tcW w:type="dxa" w:w="960"/>
          </w:tcPr>
          <w:p>
            <w:r>
              <w:t>0.9998</w:t>
            </w:r>
          </w:p>
        </w:tc>
        <w:tc>
          <w:tcPr>
            <w:tcW w:type="dxa" w:w="960"/>
          </w:tcPr>
          <w:p>
            <w:r>
              <w:t>-0.1772</w:t>
            </w:r>
          </w:p>
        </w:tc>
      </w:tr>
      <w:tr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3.8126</w:t>
            </w:r>
          </w:p>
        </w:tc>
        <w:tc>
          <w:tcPr>
            <w:tcW w:type="dxa" w:w="960"/>
          </w:tcPr>
          <w:p>
            <w:r>
              <w:t>6.5338</w:t>
            </w:r>
          </w:p>
        </w:tc>
        <w:tc>
          <w:tcPr>
            <w:tcW w:type="dxa" w:w="960"/>
          </w:tcPr>
          <w:p>
            <w:r>
              <w:t>-2.7212</w:t>
            </w:r>
          </w:p>
        </w:tc>
        <w:tc>
          <w:tcPr>
            <w:tcW w:type="dxa" w:w="960"/>
          </w:tcPr>
          <w:p>
            <w:r>
              <w:t>5.0603</w:t>
            </w:r>
          </w:p>
        </w:tc>
        <w:tc>
          <w:tcPr>
            <w:tcW w:type="dxa" w:w="960"/>
          </w:tcPr>
          <w:p>
            <w:r>
              <w:t>-0.5378</w:t>
            </w:r>
          </w:p>
        </w:tc>
        <w:tc>
          <w:tcPr>
            <w:tcW w:type="dxa" w:w="960"/>
          </w:tcPr>
          <w:p>
            <w:r>
              <w:t>0.9945</w:t>
            </w:r>
          </w:p>
        </w:tc>
        <w:tc>
          <w:tcPr>
            <w:tcW w:type="dxa" w:w="960"/>
          </w:tcPr>
          <w:p>
            <w:r>
              <w:t>-0.4561</w:t>
            </w:r>
          </w:p>
        </w:tc>
      </w:tr>
    </w:tbl>
    <w:p>
      <w:pPr>
        <w:pStyle w:val="Heading1"/>
      </w:pPr>
      <w:r>
        <w:t>Kanal 2 Povprečje mirovanja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B</w:t>
            </w:r>
          </w:p>
        </w:tc>
        <w:tc>
          <w:tcPr>
            <w:tcW w:type="dxa" w:w="960"/>
          </w:tcPr>
          <w:p>
            <w:r>
              <w:t>mean(A)</w:t>
            </w:r>
          </w:p>
        </w:tc>
        <w:tc>
          <w:tcPr>
            <w:tcW w:type="dxa" w:w="960"/>
          </w:tcPr>
          <w:p>
            <w:r>
              <w:t>mean(B)</w:t>
            </w:r>
          </w:p>
        </w:tc>
        <w:tc>
          <w:tcPr>
            <w:tcW w:type="dxa" w:w="960"/>
          </w:tcPr>
          <w:p>
            <w:r>
              <w:t>diff</w:t>
            </w:r>
          </w:p>
        </w:tc>
        <w:tc>
          <w:tcPr>
            <w:tcW w:type="dxa" w:w="960"/>
          </w:tcPr>
          <w:p>
            <w:r>
              <w:t>se</w:t>
            </w:r>
          </w:p>
        </w:tc>
        <w:tc>
          <w:tcPr>
            <w:tcW w:type="dxa" w:w="960"/>
          </w:tcPr>
          <w:p>
            <w:r>
              <w:t>T</w:t>
            </w:r>
          </w:p>
        </w:tc>
        <w:tc>
          <w:tcPr>
            <w:tcW w:type="dxa" w:w="960"/>
          </w:tcPr>
          <w:p>
            <w:r>
              <w:t>p-tukey</w:t>
            </w:r>
          </w:p>
        </w:tc>
        <w:tc>
          <w:tcPr>
            <w:tcW w:type="dxa" w:w="960"/>
          </w:tcPr>
          <w:p>
            <w:r>
              <w:t>hedges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10.0268</w:t>
            </w:r>
          </w:p>
        </w:tc>
        <w:tc>
          <w:tcPr>
            <w:tcW w:type="dxa" w:w="960"/>
          </w:tcPr>
          <w:p>
            <w:r>
              <w:t>28.7052</w:t>
            </w:r>
          </w:p>
        </w:tc>
        <w:tc>
          <w:tcPr>
            <w:tcW w:type="dxa" w:w="960"/>
          </w:tcPr>
          <w:p>
            <w:r>
              <w:t>-18.6785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-3.2770</w:t>
            </w:r>
          </w:p>
        </w:tc>
        <w:tc>
          <w:tcPr>
            <w:tcW w:type="dxa" w:w="960"/>
          </w:tcPr>
          <w:p>
            <w:r>
              <w:t>0.0171</w:t>
            </w:r>
          </w:p>
        </w:tc>
        <w:tc>
          <w:tcPr>
            <w:tcW w:type="dxa" w:w="960"/>
          </w:tcPr>
          <w:p>
            <w:r>
              <w:t>-0.6619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10.0268</w:t>
            </w:r>
          </w:p>
        </w:tc>
        <w:tc>
          <w:tcPr>
            <w:tcW w:type="dxa" w:w="960"/>
          </w:tcPr>
          <w:p>
            <w:r>
              <w:t>19.7320</w:t>
            </w:r>
          </w:p>
        </w:tc>
        <w:tc>
          <w:tcPr>
            <w:tcW w:type="dxa" w:w="960"/>
          </w:tcPr>
          <w:p>
            <w:r>
              <w:t>-9.7052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-1.7027</w:t>
            </w:r>
          </w:p>
        </w:tc>
        <w:tc>
          <w:tcPr>
            <w:tcW w:type="dxa" w:w="960"/>
          </w:tcPr>
          <w:p>
            <w:r>
              <w:t>0.5329</w:t>
            </w:r>
          </w:p>
        </w:tc>
        <w:tc>
          <w:tcPr>
            <w:tcW w:type="dxa" w:w="960"/>
          </w:tcPr>
          <w:p>
            <w:r>
              <w:t>-0.6322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10.0268</w:t>
            </w:r>
          </w:p>
        </w:tc>
        <w:tc>
          <w:tcPr>
            <w:tcW w:type="dxa" w:w="960"/>
          </w:tcPr>
          <w:p>
            <w:r>
              <w:t>5.5429</w:t>
            </w:r>
          </w:p>
        </w:tc>
        <w:tc>
          <w:tcPr>
            <w:tcW w:type="dxa" w:w="960"/>
          </w:tcPr>
          <w:p>
            <w:r>
              <w:t>4.4838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0.7867</w:t>
            </w:r>
          </w:p>
        </w:tc>
        <w:tc>
          <w:tcPr>
            <w:tcW w:type="dxa" w:w="960"/>
          </w:tcPr>
          <w:p>
            <w:r>
              <w:t>0.9693</w:t>
            </w:r>
          </w:p>
        </w:tc>
        <w:tc>
          <w:tcPr>
            <w:tcW w:type="dxa" w:w="960"/>
          </w:tcPr>
          <w:p>
            <w:r>
              <w:t>0.4209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10.0268</w:t>
            </w:r>
          </w:p>
        </w:tc>
        <w:tc>
          <w:tcPr>
            <w:tcW w:type="dxa" w:w="960"/>
          </w:tcPr>
          <w:p>
            <w:r>
              <w:t>4.3638</w:t>
            </w:r>
          </w:p>
        </w:tc>
        <w:tc>
          <w:tcPr>
            <w:tcW w:type="dxa" w:w="960"/>
          </w:tcPr>
          <w:p>
            <w:r>
              <w:t>5.6630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0.9935</w:t>
            </w:r>
          </w:p>
        </w:tc>
        <w:tc>
          <w:tcPr>
            <w:tcW w:type="dxa" w:w="960"/>
          </w:tcPr>
          <w:p>
            <w:r>
              <w:t>0.9191</w:t>
            </w:r>
          </w:p>
        </w:tc>
        <w:tc>
          <w:tcPr>
            <w:tcW w:type="dxa" w:w="960"/>
          </w:tcPr>
          <w:p>
            <w:r>
              <w:t>0.5996</w:t>
            </w:r>
          </w:p>
        </w:tc>
      </w:tr>
      <w:tr>
        <w:tc>
          <w:tcPr>
            <w:tcW w:type="dxa" w:w="960"/>
          </w:tcPr>
          <w:p>
            <w:r>
              <w:t>nosnos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10.0268</w:t>
            </w:r>
          </w:p>
        </w:tc>
        <w:tc>
          <w:tcPr>
            <w:tcW w:type="dxa" w:w="960"/>
          </w:tcPr>
          <w:p>
            <w:r>
              <w:t>6.8339</w:t>
            </w:r>
          </w:p>
        </w:tc>
        <w:tc>
          <w:tcPr>
            <w:tcW w:type="dxa" w:w="960"/>
          </w:tcPr>
          <w:p>
            <w:r>
              <w:t>3.1929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0.5602</w:t>
            </w:r>
          </w:p>
        </w:tc>
        <w:tc>
          <w:tcPr>
            <w:tcW w:type="dxa" w:w="960"/>
          </w:tcPr>
          <w:p>
            <w:r>
              <w:t>0.9933</w:t>
            </w:r>
          </w:p>
        </w:tc>
        <w:tc>
          <w:tcPr>
            <w:tcW w:type="dxa" w:w="960"/>
          </w:tcPr>
          <w:p>
            <w:r>
              <w:t>0.2952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28.7052</w:t>
            </w:r>
          </w:p>
        </w:tc>
        <w:tc>
          <w:tcPr>
            <w:tcW w:type="dxa" w:w="960"/>
          </w:tcPr>
          <w:p>
            <w:r>
              <w:t>19.7320</w:t>
            </w:r>
          </w:p>
        </w:tc>
        <w:tc>
          <w:tcPr>
            <w:tcW w:type="dxa" w:w="960"/>
          </w:tcPr>
          <w:p>
            <w:r>
              <w:t>8.9733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1.5743</w:t>
            </w:r>
          </w:p>
        </w:tc>
        <w:tc>
          <w:tcPr>
            <w:tcW w:type="dxa" w:w="960"/>
          </w:tcPr>
          <w:p>
            <w:r>
              <w:t>0.6170</w:t>
            </w:r>
          </w:p>
        </w:tc>
        <w:tc>
          <w:tcPr>
            <w:tcW w:type="dxa" w:w="960"/>
          </w:tcPr>
          <w:p>
            <w:r>
              <w:t>0.3054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28.7052</w:t>
            </w:r>
          </w:p>
        </w:tc>
        <w:tc>
          <w:tcPr>
            <w:tcW w:type="dxa" w:w="960"/>
          </w:tcPr>
          <w:p>
            <w:r>
              <w:t>5.5429</w:t>
            </w:r>
          </w:p>
        </w:tc>
        <w:tc>
          <w:tcPr>
            <w:tcW w:type="dxa" w:w="960"/>
          </w:tcPr>
          <w:p>
            <w:r>
              <w:t>23.1623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4.0637</w:t>
            </w:r>
          </w:p>
        </w:tc>
        <w:tc>
          <w:tcPr>
            <w:tcW w:type="dxa" w:w="960"/>
          </w:tcPr>
          <w:p>
            <w:r>
              <w:t>0.0012</w:t>
            </w:r>
          </w:p>
        </w:tc>
        <w:tc>
          <w:tcPr>
            <w:tcW w:type="dxa" w:w="960"/>
          </w:tcPr>
          <w:p>
            <w:r>
              <w:t>0.8508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28.7052</w:t>
            </w:r>
          </w:p>
        </w:tc>
        <w:tc>
          <w:tcPr>
            <w:tcW w:type="dxa" w:w="960"/>
          </w:tcPr>
          <w:p>
            <w:r>
              <w:t>4.3638</w:t>
            </w:r>
          </w:p>
        </w:tc>
        <w:tc>
          <w:tcPr>
            <w:tcW w:type="dxa" w:w="960"/>
          </w:tcPr>
          <w:p>
            <w:r>
              <w:t>24.3415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4.2706</w:t>
            </w:r>
          </w:p>
        </w:tc>
        <w:tc>
          <w:tcPr>
            <w:tcW w:type="dxa" w:w="960"/>
          </w:tcPr>
          <w:p>
            <w:r>
              <w:t>0.0006</w:t>
            </w:r>
          </w:p>
        </w:tc>
        <w:tc>
          <w:tcPr>
            <w:tcW w:type="dxa" w:w="960"/>
          </w:tcPr>
          <w:p>
            <w:r>
              <w:t>0.9091</w:t>
            </w:r>
          </w:p>
        </w:tc>
      </w:tr>
      <w:tr>
        <w:tc>
          <w:tcPr>
            <w:tcW w:type="dxa" w:w="960"/>
          </w:tcPr>
          <w:p>
            <w:r>
              <w:t>pas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28.7052</w:t>
            </w:r>
          </w:p>
        </w:tc>
        <w:tc>
          <w:tcPr>
            <w:tcW w:type="dxa" w:w="960"/>
          </w:tcPr>
          <w:p>
            <w:r>
              <w:t>6.8339</w:t>
            </w:r>
          </w:p>
        </w:tc>
        <w:tc>
          <w:tcPr>
            <w:tcW w:type="dxa" w:w="960"/>
          </w:tcPr>
          <w:p>
            <w:r>
              <w:t>21.8714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3.8372</w:t>
            </w:r>
          </w:p>
        </w:tc>
        <w:tc>
          <w:tcPr>
            <w:tcW w:type="dxa" w:w="960"/>
          </w:tcPr>
          <w:p>
            <w:r>
              <w:t>0.0028</w:t>
            </w:r>
          </w:p>
        </w:tc>
        <w:tc>
          <w:tcPr>
            <w:tcW w:type="dxa" w:w="960"/>
          </w:tcPr>
          <w:p>
            <w:r>
              <w:t>0.8014</w:t>
            </w:r>
          </w:p>
        </w:tc>
      </w:tr>
      <w:tr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19.7320</w:t>
            </w:r>
          </w:p>
        </w:tc>
        <w:tc>
          <w:tcPr>
            <w:tcW w:type="dxa" w:w="960"/>
          </w:tcPr>
          <w:p>
            <w:r>
              <w:t>5.5429</w:t>
            </w:r>
          </w:p>
        </w:tc>
        <w:tc>
          <w:tcPr>
            <w:tcW w:type="dxa" w:w="960"/>
          </w:tcPr>
          <w:p>
            <w:r>
              <w:t>14.1890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2.4894</w:t>
            </w:r>
          </w:p>
        </w:tc>
        <w:tc>
          <w:tcPr>
            <w:tcW w:type="dxa" w:w="960"/>
          </w:tcPr>
          <w:p>
            <w:r>
              <w:t>0.1359</w:t>
            </w:r>
          </w:p>
        </w:tc>
        <w:tc>
          <w:tcPr>
            <w:tcW w:type="dxa" w:w="960"/>
          </w:tcPr>
          <w:p>
            <w:r>
              <w:t>1.0558</w:t>
            </w:r>
          </w:p>
        </w:tc>
      </w:tr>
      <w:tr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19.7320</w:t>
            </w:r>
          </w:p>
        </w:tc>
        <w:tc>
          <w:tcPr>
            <w:tcW w:type="dxa" w:w="960"/>
          </w:tcPr>
          <w:p>
            <w:r>
              <w:t>4.3638</w:t>
            </w:r>
          </w:p>
        </w:tc>
        <w:tc>
          <w:tcPr>
            <w:tcW w:type="dxa" w:w="960"/>
          </w:tcPr>
          <w:p>
            <w:r>
              <w:t>15.3682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2.6963</w:t>
            </w:r>
          </w:p>
        </w:tc>
        <w:tc>
          <w:tcPr>
            <w:tcW w:type="dxa" w:w="960"/>
          </w:tcPr>
          <w:p>
            <w:r>
              <w:t>0.0839</w:t>
            </w:r>
          </w:p>
        </w:tc>
        <w:tc>
          <w:tcPr>
            <w:tcW w:type="dxa" w:w="960"/>
          </w:tcPr>
          <w:p>
            <w:r>
              <w:t>1.2291</w:t>
            </w:r>
          </w:p>
        </w:tc>
      </w:tr>
      <w:tr>
        <w:tc>
          <w:tcPr>
            <w:tcW w:type="dxa" w:w="960"/>
          </w:tcPr>
          <w:p>
            <w:r>
              <w:t>popek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19.7320</w:t>
            </w:r>
          </w:p>
        </w:tc>
        <w:tc>
          <w:tcPr>
            <w:tcW w:type="dxa" w:w="960"/>
          </w:tcPr>
          <w:p>
            <w:r>
              <w:t>6.8339</w:t>
            </w:r>
          </w:p>
        </w:tc>
        <w:tc>
          <w:tcPr>
            <w:tcW w:type="dxa" w:w="960"/>
          </w:tcPr>
          <w:p>
            <w:r>
              <w:t>12.8981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2.2629</w:t>
            </w:r>
          </w:p>
        </w:tc>
        <w:tc>
          <w:tcPr>
            <w:tcW w:type="dxa" w:w="960"/>
          </w:tcPr>
          <w:p>
            <w:r>
              <w:t>0.2180</w:t>
            </w:r>
          </w:p>
        </w:tc>
        <w:tc>
          <w:tcPr>
            <w:tcW w:type="dxa" w:w="960"/>
          </w:tcPr>
          <w:p>
            <w:r>
              <w:t>0.9504</w:t>
            </w:r>
          </w:p>
        </w:tc>
      </w:tr>
      <w:tr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5.5429</w:t>
            </w:r>
          </w:p>
        </w:tc>
        <w:tc>
          <w:tcPr>
            <w:tcW w:type="dxa" w:w="960"/>
          </w:tcPr>
          <w:p>
            <w:r>
              <w:t>4.3638</w:t>
            </w:r>
          </w:p>
        </w:tc>
        <w:tc>
          <w:tcPr>
            <w:tcW w:type="dxa" w:w="960"/>
          </w:tcPr>
          <w:p>
            <w:r>
              <w:t>1.1792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0.2069</w:t>
            </w:r>
          </w:p>
        </w:tc>
        <w:tc>
          <w:tcPr>
            <w:tcW w:type="dxa" w:w="960"/>
          </w:tcPr>
          <w:p>
            <w:r>
              <w:t>0.9999</w:t>
            </w:r>
          </w:p>
        </w:tc>
        <w:tc>
          <w:tcPr>
            <w:tcW w:type="dxa" w:w="960"/>
          </w:tcPr>
          <w:p>
            <w:r>
              <w:t>0.2018</w:t>
            </w:r>
          </w:p>
        </w:tc>
      </w:tr>
      <w:tr>
        <w:tc>
          <w:tcPr>
            <w:tcW w:type="dxa" w:w="960"/>
          </w:tcPr>
          <w:p>
            <w:r>
              <w:t>sss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5.5429</w:t>
            </w:r>
          </w:p>
        </w:tc>
        <w:tc>
          <w:tcPr>
            <w:tcW w:type="dxa" w:w="960"/>
          </w:tcPr>
          <w:p>
            <w:r>
              <w:t>6.8339</w:t>
            </w:r>
          </w:p>
        </w:tc>
        <w:tc>
          <w:tcPr>
            <w:tcW w:type="dxa" w:w="960"/>
          </w:tcPr>
          <w:p>
            <w:r>
              <w:t>-1.2909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-0.2265</w:t>
            </w:r>
          </w:p>
        </w:tc>
        <w:tc>
          <w:tcPr>
            <w:tcW w:type="dxa" w:w="960"/>
          </w:tcPr>
          <w:p>
            <w:r>
              <w:t>0.9999</w:t>
            </w:r>
          </w:p>
        </w:tc>
        <w:tc>
          <w:tcPr>
            <w:tcW w:type="dxa" w:w="960"/>
          </w:tcPr>
          <w:p>
            <w:r>
              <w:t>-0.1640</w:t>
            </w:r>
          </w:p>
        </w:tc>
      </w:tr>
      <w:tr>
        <w:tc>
          <w:tcPr>
            <w:tcW w:type="dxa" w:w="960"/>
          </w:tcPr>
          <w:p>
            <w:r>
              <w:t>ustpripora</w:t>
            </w:r>
          </w:p>
        </w:tc>
        <w:tc>
          <w:tcPr>
            <w:tcW w:type="dxa" w:w="960"/>
          </w:tcPr>
          <w:p>
            <w:r>
              <w:t>ššš</w:t>
            </w:r>
          </w:p>
        </w:tc>
        <w:tc>
          <w:tcPr>
            <w:tcW w:type="dxa" w:w="960"/>
          </w:tcPr>
          <w:p>
            <w:r>
              <w:t>4.3638</w:t>
            </w:r>
          </w:p>
        </w:tc>
        <w:tc>
          <w:tcPr>
            <w:tcW w:type="dxa" w:w="960"/>
          </w:tcPr>
          <w:p>
            <w:r>
              <w:t>6.8339</w:t>
            </w:r>
          </w:p>
        </w:tc>
        <w:tc>
          <w:tcPr>
            <w:tcW w:type="dxa" w:w="960"/>
          </w:tcPr>
          <w:p>
            <w:r>
              <w:t>-2.4701</w:t>
            </w:r>
          </w:p>
        </w:tc>
        <w:tc>
          <w:tcPr>
            <w:tcW w:type="dxa" w:w="960"/>
          </w:tcPr>
          <w:p>
            <w:r>
              <w:t>5.6998</w:t>
            </w:r>
          </w:p>
        </w:tc>
        <w:tc>
          <w:tcPr>
            <w:tcW w:type="dxa" w:w="960"/>
          </w:tcPr>
          <w:p>
            <w:r>
              <w:t>-0.4334</w:t>
            </w:r>
          </w:p>
        </w:tc>
        <w:tc>
          <w:tcPr>
            <w:tcW w:type="dxa" w:w="960"/>
          </w:tcPr>
          <w:p>
            <w:r>
              <w:t>0.9980</w:t>
            </w:r>
          </w:p>
        </w:tc>
        <w:tc>
          <w:tcPr>
            <w:tcW w:type="dxa" w:w="960"/>
          </w:tcPr>
          <w:p>
            <w:r>
              <w:t>-0.4024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