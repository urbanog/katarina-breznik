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Wilcoxon signed-rank post-hoc test with Bonferroni correction</w:t>
      </w:r>
    </w:p>
    <w:p>
      <w:pPr>
        <w:pStyle w:val="Heading1"/>
      </w:pPr>
      <w:r>
        <w:t>Kanal 1 Povprečje mirovanja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Group1</w:t>
            </w:r>
          </w:p>
        </w:tc>
        <w:tc>
          <w:tcPr>
            <w:tcW w:type="dxa" w:w="1440"/>
          </w:tcPr>
          <w:p>
            <w:r>
              <w:t>Group2</w:t>
            </w:r>
          </w:p>
        </w:tc>
        <w:tc>
          <w:tcPr>
            <w:tcW w:type="dxa" w:w="1440"/>
          </w:tcPr>
          <w:p>
            <w:r>
              <w:t>Statistic</w:t>
            </w:r>
          </w:p>
        </w:tc>
        <w:tc>
          <w:tcPr>
            <w:tcW w:type="dxa" w:w="1440"/>
          </w:tcPr>
          <w:p>
            <w:r>
              <w:t>p-value</w:t>
            </w:r>
          </w:p>
        </w:tc>
        <w:tc>
          <w:tcPr>
            <w:tcW w:type="dxa" w:w="1440"/>
          </w:tcPr>
          <w:p>
            <w:r>
              <w:t>p-value (Bonferroni)</w:t>
            </w:r>
          </w:p>
        </w:tc>
        <w:tc>
          <w:tcPr>
            <w:tcW w:type="dxa" w:w="1440"/>
          </w:tcPr>
          <w:p>
            <w:r>
              <w:t>Significant</w:t>
            </w:r>
          </w:p>
        </w:tc>
      </w:tr>
      <w:tr>
        <w:tc>
          <w:tcPr>
            <w:tcW w:type="dxa" w:w="1440"/>
          </w:tcPr>
          <w:p>
            <w:r>
              <w:t>nosnos</w:t>
            </w:r>
          </w:p>
        </w:tc>
        <w:tc>
          <w:tcPr>
            <w:tcW w:type="dxa" w:w="1440"/>
          </w:tcPr>
          <w:p>
            <w:r>
              <w:t>ustpripora</w:t>
            </w:r>
          </w:p>
        </w:tc>
        <w:tc>
          <w:tcPr>
            <w:tcW w:type="dxa" w:w="1440"/>
          </w:tcPr>
          <w:p>
            <w:r>
              <w:t>45.0000</w:t>
            </w:r>
          </w:p>
        </w:tc>
        <w:tc>
          <w:tcPr>
            <w:tcW w:type="dxa" w:w="1440"/>
          </w:tcPr>
          <w:p>
            <w:r>
              <w:t>0.0240</w:t>
            </w:r>
          </w:p>
        </w:tc>
        <w:tc>
          <w:tcPr>
            <w:tcW w:type="dxa" w:w="1440"/>
          </w:tcPr>
          <w:p>
            <w:r>
              <w:t>0.3593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nosnos</w:t>
            </w:r>
          </w:p>
        </w:tc>
        <w:tc>
          <w:tcPr>
            <w:tcW w:type="dxa" w:w="1440"/>
          </w:tcPr>
          <w:p>
            <w:r>
              <w:t>ššš</w:t>
            </w:r>
          </w:p>
        </w:tc>
        <w:tc>
          <w:tcPr>
            <w:tcW w:type="dxa" w:w="1440"/>
          </w:tcPr>
          <w:p>
            <w:r>
              <w:t>75.0000</w:t>
            </w:r>
          </w:p>
        </w:tc>
        <w:tc>
          <w:tcPr>
            <w:tcW w:type="dxa" w:w="1440"/>
          </w:tcPr>
          <w:p>
            <w:r>
              <w:t>0.2774</w:t>
            </w:r>
          </w:p>
        </w:tc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nosnos</w:t>
            </w:r>
          </w:p>
        </w:tc>
        <w:tc>
          <w:tcPr>
            <w:tcW w:type="dxa" w:w="1440"/>
          </w:tcPr>
          <w:p>
            <w:r>
              <w:t>sss</w:t>
            </w:r>
          </w:p>
        </w:tc>
        <w:tc>
          <w:tcPr>
            <w:tcW w:type="dxa" w:w="1440"/>
          </w:tcPr>
          <w:p>
            <w:r>
              <w:t>55.0000</w:t>
            </w:r>
          </w:p>
        </w:tc>
        <w:tc>
          <w:tcPr>
            <w:tcW w:type="dxa" w:w="1440"/>
          </w:tcPr>
          <w:p>
            <w:r>
              <w:t>0.0637</w:t>
            </w:r>
          </w:p>
        </w:tc>
        <w:tc>
          <w:tcPr>
            <w:tcW w:type="dxa" w:w="1440"/>
          </w:tcPr>
          <w:p>
            <w:r>
              <w:t>0.9558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nosnos</w:t>
            </w:r>
          </w:p>
        </w:tc>
        <w:tc>
          <w:tcPr>
            <w:tcW w:type="dxa" w:w="1440"/>
          </w:tcPr>
          <w:p>
            <w:r>
              <w:t>popek</w:t>
            </w:r>
          </w:p>
        </w:tc>
        <w:tc>
          <w:tcPr>
            <w:tcW w:type="dxa" w:w="1440"/>
          </w:tcPr>
          <w:p>
            <w:r>
              <w:t>17.0000</w:t>
            </w:r>
          </w:p>
        </w:tc>
        <w:tc>
          <w:tcPr>
            <w:tcW w:type="dxa" w:w="1440"/>
          </w:tcPr>
          <w:p>
            <w:r>
              <w:t>0.0004</w:t>
            </w:r>
          </w:p>
        </w:tc>
        <w:tc>
          <w:tcPr>
            <w:tcW w:type="dxa" w:w="1440"/>
          </w:tcPr>
          <w:p>
            <w:r>
              <w:t>0.0059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nosnos</w:t>
            </w:r>
          </w:p>
        </w:tc>
        <w:tc>
          <w:tcPr>
            <w:tcW w:type="dxa" w:w="1440"/>
          </w:tcPr>
          <w:p>
            <w:r>
              <w:t>pas</w:t>
            </w:r>
          </w:p>
        </w:tc>
        <w:tc>
          <w:tcPr>
            <w:tcW w:type="dxa" w:w="1440"/>
          </w:tcPr>
          <w:p>
            <w:r>
              <w:t>22.0000</w:t>
            </w:r>
          </w:p>
        </w:tc>
        <w:tc>
          <w:tcPr>
            <w:tcW w:type="dxa" w:w="1440"/>
          </w:tcPr>
          <w:p>
            <w:r>
              <w:t>0.0010</w:t>
            </w:r>
          </w:p>
        </w:tc>
        <w:tc>
          <w:tcPr>
            <w:tcW w:type="dxa" w:w="1440"/>
          </w:tcPr>
          <w:p>
            <w:r>
              <w:t>0.0152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ustpripora</w:t>
            </w:r>
          </w:p>
        </w:tc>
        <w:tc>
          <w:tcPr>
            <w:tcW w:type="dxa" w:w="1440"/>
          </w:tcPr>
          <w:p>
            <w:r>
              <w:t>ššš</w:t>
            </w:r>
          </w:p>
        </w:tc>
        <w:tc>
          <w:tcPr>
            <w:tcW w:type="dxa" w:w="1440"/>
          </w:tcPr>
          <w:p>
            <w:r>
              <w:t>84.0000</w:t>
            </w:r>
          </w:p>
        </w:tc>
        <w:tc>
          <w:tcPr>
            <w:tcW w:type="dxa" w:w="1440"/>
          </w:tcPr>
          <w:p>
            <w:r>
              <w:t>0.4524</w:t>
            </w:r>
          </w:p>
        </w:tc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ustpripora</w:t>
            </w:r>
          </w:p>
        </w:tc>
        <w:tc>
          <w:tcPr>
            <w:tcW w:type="dxa" w:w="1440"/>
          </w:tcPr>
          <w:p>
            <w:r>
              <w:t>sss</w:t>
            </w:r>
          </w:p>
        </w:tc>
        <w:tc>
          <w:tcPr>
            <w:tcW w:type="dxa" w:w="1440"/>
          </w:tcPr>
          <w:p>
            <w:r>
              <w:t>87.0000</w:t>
            </w:r>
          </w:p>
        </w:tc>
        <w:tc>
          <w:tcPr>
            <w:tcW w:type="dxa" w:w="1440"/>
          </w:tcPr>
          <w:p>
            <w:r>
              <w:t>0.5217</w:t>
            </w:r>
          </w:p>
        </w:tc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ustpripora</w:t>
            </w:r>
          </w:p>
        </w:tc>
        <w:tc>
          <w:tcPr>
            <w:tcW w:type="dxa" w:w="1440"/>
          </w:tcPr>
          <w:p>
            <w:r>
              <w:t>popek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ustpripora</w:t>
            </w:r>
          </w:p>
        </w:tc>
        <w:tc>
          <w:tcPr>
            <w:tcW w:type="dxa" w:w="1440"/>
          </w:tcPr>
          <w:p>
            <w:r>
              <w:t>pas</w:t>
            </w:r>
          </w:p>
        </w:tc>
        <w:tc>
          <w:tcPr>
            <w:tcW w:type="dxa" w:w="1440"/>
          </w:tcPr>
          <w:p>
            <w:r>
              <w:t>6.0000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0.0004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ššš</w:t>
            </w:r>
          </w:p>
        </w:tc>
        <w:tc>
          <w:tcPr>
            <w:tcW w:type="dxa" w:w="1440"/>
          </w:tcPr>
          <w:p>
            <w:r>
              <w:t>sss</w:t>
            </w:r>
          </w:p>
        </w:tc>
        <w:tc>
          <w:tcPr>
            <w:tcW w:type="dxa" w:w="1440"/>
          </w:tcPr>
          <w:p>
            <w:r>
              <w:t>40.0000</w:t>
            </w:r>
          </w:p>
        </w:tc>
        <w:tc>
          <w:tcPr>
            <w:tcW w:type="dxa" w:w="1440"/>
          </w:tcPr>
          <w:p>
            <w:r>
              <w:t>0.0136</w:t>
            </w:r>
          </w:p>
        </w:tc>
        <w:tc>
          <w:tcPr>
            <w:tcW w:type="dxa" w:w="1440"/>
          </w:tcPr>
          <w:p>
            <w:r>
              <w:t>0.2042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ššš</w:t>
            </w:r>
          </w:p>
        </w:tc>
        <w:tc>
          <w:tcPr>
            <w:tcW w:type="dxa" w:w="1440"/>
          </w:tcPr>
          <w:p>
            <w:r>
              <w:t>popek</w:t>
            </w:r>
          </w:p>
        </w:tc>
        <w:tc>
          <w:tcPr>
            <w:tcW w:type="dxa" w:w="1440"/>
          </w:tcPr>
          <w:p>
            <w:r>
              <w:t>25.0000</w:t>
            </w:r>
          </w:p>
        </w:tc>
        <w:tc>
          <w:tcPr>
            <w:tcW w:type="dxa" w:w="1440"/>
          </w:tcPr>
          <w:p>
            <w:r>
              <w:t>0.0017</w:t>
            </w:r>
          </w:p>
        </w:tc>
        <w:tc>
          <w:tcPr>
            <w:tcW w:type="dxa" w:w="1440"/>
          </w:tcPr>
          <w:p>
            <w:r>
              <w:t>0.0253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ššš</w:t>
            </w:r>
          </w:p>
        </w:tc>
        <w:tc>
          <w:tcPr>
            <w:tcW w:type="dxa" w:w="1440"/>
          </w:tcPr>
          <w:p>
            <w:r>
              <w:t>pas</w:t>
            </w:r>
          </w:p>
        </w:tc>
        <w:tc>
          <w:tcPr>
            <w:tcW w:type="dxa" w:w="1440"/>
          </w:tcPr>
          <w:p>
            <w:r>
              <w:t>30.0000</w:t>
            </w:r>
          </w:p>
        </w:tc>
        <w:tc>
          <w:tcPr>
            <w:tcW w:type="dxa" w:w="1440"/>
          </w:tcPr>
          <w:p>
            <w:r>
              <w:t>0.0037</w:t>
            </w:r>
          </w:p>
        </w:tc>
        <w:tc>
          <w:tcPr>
            <w:tcW w:type="dxa" w:w="1440"/>
          </w:tcPr>
          <w:p>
            <w:r>
              <w:t>0.0548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sss</w:t>
            </w:r>
          </w:p>
        </w:tc>
        <w:tc>
          <w:tcPr>
            <w:tcW w:type="dxa" w:w="1440"/>
          </w:tcPr>
          <w:p>
            <w:r>
              <w:t>popek</w:t>
            </w:r>
          </w:p>
        </w:tc>
        <w:tc>
          <w:tcPr>
            <w:tcW w:type="dxa" w:w="1440"/>
          </w:tcPr>
          <w:p>
            <w:r>
              <w:t>22.0000</w:t>
            </w:r>
          </w:p>
        </w:tc>
        <w:tc>
          <w:tcPr>
            <w:tcW w:type="dxa" w:w="1440"/>
          </w:tcPr>
          <w:p>
            <w:r>
              <w:t>0.0010</w:t>
            </w:r>
          </w:p>
        </w:tc>
        <w:tc>
          <w:tcPr>
            <w:tcW w:type="dxa" w:w="1440"/>
          </w:tcPr>
          <w:p>
            <w:r>
              <w:t>0.0152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sss</w:t>
            </w:r>
          </w:p>
        </w:tc>
        <w:tc>
          <w:tcPr>
            <w:tcW w:type="dxa" w:w="1440"/>
          </w:tcPr>
          <w:p>
            <w:r>
              <w:t>pas</w:t>
            </w:r>
          </w:p>
        </w:tc>
        <w:tc>
          <w:tcPr>
            <w:tcW w:type="dxa" w:w="1440"/>
          </w:tcPr>
          <w:p>
            <w:r>
              <w:t>24.0000</w:t>
            </w:r>
          </w:p>
        </w:tc>
        <w:tc>
          <w:tcPr>
            <w:tcW w:type="dxa" w:w="1440"/>
          </w:tcPr>
          <w:p>
            <w:r>
              <w:t>0.0014</w:t>
            </w:r>
          </w:p>
        </w:tc>
        <w:tc>
          <w:tcPr>
            <w:tcW w:type="dxa" w:w="1440"/>
          </w:tcPr>
          <w:p>
            <w:r>
              <w:t>0.0215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popek</w:t>
            </w:r>
          </w:p>
        </w:tc>
        <w:tc>
          <w:tcPr>
            <w:tcW w:type="dxa" w:w="1440"/>
          </w:tcPr>
          <w:p>
            <w:r>
              <w:t>pas</w:t>
            </w:r>
          </w:p>
        </w:tc>
        <w:tc>
          <w:tcPr>
            <w:tcW w:type="dxa" w:w="1440"/>
          </w:tcPr>
          <w:p>
            <w:r>
              <w:t>80.0000</w:t>
            </w:r>
          </w:p>
        </w:tc>
        <w:tc>
          <w:tcPr>
            <w:tcW w:type="dxa" w:w="1440"/>
          </w:tcPr>
          <w:p>
            <w:r>
              <w:t>0.3683</w:t>
            </w:r>
          </w:p>
        </w:tc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</w:tbl>
    <w:p>
      <w:pPr>
        <w:pStyle w:val="Heading1"/>
      </w:pPr>
      <w:r>
        <w:t>Kanal 2 Povprečje mirovanja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Group1</w:t>
            </w:r>
          </w:p>
        </w:tc>
        <w:tc>
          <w:tcPr>
            <w:tcW w:type="dxa" w:w="1440"/>
          </w:tcPr>
          <w:p>
            <w:r>
              <w:t>Group2</w:t>
            </w:r>
          </w:p>
        </w:tc>
        <w:tc>
          <w:tcPr>
            <w:tcW w:type="dxa" w:w="1440"/>
          </w:tcPr>
          <w:p>
            <w:r>
              <w:t>Statistic</w:t>
            </w:r>
          </w:p>
        </w:tc>
        <w:tc>
          <w:tcPr>
            <w:tcW w:type="dxa" w:w="1440"/>
          </w:tcPr>
          <w:p>
            <w:r>
              <w:t>p-value</w:t>
            </w:r>
          </w:p>
        </w:tc>
        <w:tc>
          <w:tcPr>
            <w:tcW w:type="dxa" w:w="1440"/>
          </w:tcPr>
          <w:p>
            <w:r>
              <w:t>p-value (Bonferroni)</w:t>
            </w:r>
          </w:p>
        </w:tc>
        <w:tc>
          <w:tcPr>
            <w:tcW w:type="dxa" w:w="1440"/>
          </w:tcPr>
          <w:p>
            <w:r>
              <w:t>Significant</w:t>
            </w:r>
          </w:p>
        </w:tc>
      </w:tr>
      <w:tr>
        <w:tc>
          <w:tcPr>
            <w:tcW w:type="dxa" w:w="1440"/>
          </w:tcPr>
          <w:p>
            <w:r>
              <w:t>nosnos</w:t>
            </w:r>
          </w:p>
        </w:tc>
        <w:tc>
          <w:tcPr>
            <w:tcW w:type="dxa" w:w="1440"/>
          </w:tcPr>
          <w:p>
            <w:r>
              <w:t>ustpripora</w:t>
            </w:r>
          </w:p>
        </w:tc>
        <w:tc>
          <w:tcPr>
            <w:tcW w:type="dxa" w:w="1440"/>
          </w:tcPr>
          <w:p>
            <w:r>
              <w:t>32.0000</w:t>
            </w:r>
          </w:p>
        </w:tc>
        <w:tc>
          <w:tcPr>
            <w:tcW w:type="dxa" w:w="1440"/>
          </w:tcPr>
          <w:p>
            <w:r>
              <w:t>0.0049</w:t>
            </w:r>
          </w:p>
        </w:tc>
        <w:tc>
          <w:tcPr>
            <w:tcW w:type="dxa" w:w="1440"/>
          </w:tcPr>
          <w:p>
            <w:r>
              <w:t>0.0729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nosnos</w:t>
            </w:r>
          </w:p>
        </w:tc>
        <w:tc>
          <w:tcPr>
            <w:tcW w:type="dxa" w:w="1440"/>
          </w:tcPr>
          <w:p>
            <w:r>
              <w:t>ššš</w:t>
            </w:r>
          </w:p>
        </w:tc>
        <w:tc>
          <w:tcPr>
            <w:tcW w:type="dxa" w:w="1440"/>
          </w:tcPr>
          <w:p>
            <w:r>
              <w:t>63.0000</w:t>
            </w:r>
          </w:p>
        </w:tc>
        <w:tc>
          <w:tcPr>
            <w:tcW w:type="dxa" w:w="1440"/>
          </w:tcPr>
          <w:p>
            <w:r>
              <w:t>0.1231</w:t>
            </w:r>
          </w:p>
        </w:tc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nosnos</w:t>
            </w:r>
          </w:p>
        </w:tc>
        <w:tc>
          <w:tcPr>
            <w:tcW w:type="dxa" w:w="1440"/>
          </w:tcPr>
          <w:p>
            <w:r>
              <w:t>sss</w:t>
            </w:r>
          </w:p>
        </w:tc>
        <w:tc>
          <w:tcPr>
            <w:tcW w:type="dxa" w:w="1440"/>
          </w:tcPr>
          <w:p>
            <w:r>
              <w:t>51.0000</w:t>
            </w:r>
          </w:p>
        </w:tc>
        <w:tc>
          <w:tcPr>
            <w:tcW w:type="dxa" w:w="1440"/>
          </w:tcPr>
          <w:p>
            <w:r>
              <w:t>0.0441</w:t>
            </w:r>
          </w:p>
        </w:tc>
        <w:tc>
          <w:tcPr>
            <w:tcW w:type="dxa" w:w="1440"/>
          </w:tcPr>
          <w:p>
            <w:r>
              <w:t>0.6608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nosnos</w:t>
            </w:r>
          </w:p>
        </w:tc>
        <w:tc>
          <w:tcPr>
            <w:tcW w:type="dxa" w:w="1440"/>
          </w:tcPr>
          <w:p>
            <w:r>
              <w:t>popek</w:t>
            </w:r>
          </w:p>
        </w:tc>
        <w:tc>
          <w:tcPr>
            <w:tcW w:type="dxa" w:w="1440"/>
          </w:tcPr>
          <w:p>
            <w:r>
              <w:t>29.0000</w:t>
            </w:r>
          </w:p>
        </w:tc>
        <w:tc>
          <w:tcPr>
            <w:tcW w:type="dxa" w:w="1440"/>
          </w:tcPr>
          <w:p>
            <w:r>
              <w:t>0.0032</w:t>
            </w:r>
          </w:p>
        </w:tc>
        <w:tc>
          <w:tcPr>
            <w:tcW w:type="dxa" w:w="1440"/>
          </w:tcPr>
          <w:p>
            <w:r>
              <w:t>0.0473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nosnos</w:t>
            </w:r>
          </w:p>
        </w:tc>
        <w:tc>
          <w:tcPr>
            <w:tcW w:type="dxa" w:w="1440"/>
          </w:tcPr>
          <w:p>
            <w:r>
              <w:t>pas</w:t>
            </w:r>
          </w:p>
        </w:tc>
        <w:tc>
          <w:tcPr>
            <w:tcW w:type="dxa" w:w="1440"/>
          </w:tcPr>
          <w:p>
            <w:r>
              <w:t>28.0000</w:t>
            </w:r>
          </w:p>
        </w:tc>
        <w:tc>
          <w:tcPr>
            <w:tcW w:type="dxa" w:w="1440"/>
          </w:tcPr>
          <w:p>
            <w:r>
              <w:t>0.0027</w:t>
            </w:r>
          </w:p>
        </w:tc>
        <w:tc>
          <w:tcPr>
            <w:tcW w:type="dxa" w:w="1440"/>
          </w:tcPr>
          <w:p>
            <w:r>
              <w:t>0.0407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ustpripora</w:t>
            </w:r>
          </w:p>
        </w:tc>
        <w:tc>
          <w:tcPr>
            <w:tcW w:type="dxa" w:w="1440"/>
          </w:tcPr>
          <w:p>
            <w:r>
              <w:t>ššš</w:t>
            </w:r>
          </w:p>
        </w:tc>
        <w:tc>
          <w:tcPr>
            <w:tcW w:type="dxa" w:w="1440"/>
          </w:tcPr>
          <w:p>
            <w:r>
              <w:t>77.0000</w:t>
            </w:r>
          </w:p>
        </w:tc>
        <w:tc>
          <w:tcPr>
            <w:tcW w:type="dxa" w:w="1440"/>
          </w:tcPr>
          <w:p>
            <w:r>
              <w:t>0.3118</w:t>
            </w:r>
          </w:p>
        </w:tc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ustpripora</w:t>
            </w:r>
          </w:p>
        </w:tc>
        <w:tc>
          <w:tcPr>
            <w:tcW w:type="dxa" w:w="1440"/>
          </w:tcPr>
          <w:p>
            <w:r>
              <w:t>sss</w:t>
            </w:r>
          </w:p>
        </w:tc>
        <w:tc>
          <w:tcPr>
            <w:tcW w:type="dxa" w:w="1440"/>
          </w:tcPr>
          <w:p>
            <w:r>
              <w:t>88.0000</w:t>
            </w:r>
          </w:p>
        </w:tc>
        <w:tc>
          <w:tcPr>
            <w:tcW w:type="dxa" w:w="1440"/>
          </w:tcPr>
          <w:p>
            <w:r>
              <w:t>0.5459</w:t>
            </w:r>
          </w:p>
        </w:tc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ustpripora</w:t>
            </w:r>
          </w:p>
        </w:tc>
        <w:tc>
          <w:tcPr>
            <w:tcW w:type="dxa" w:w="1440"/>
          </w:tcPr>
          <w:p>
            <w:r>
              <w:t>popek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ustpripora</w:t>
            </w:r>
          </w:p>
        </w:tc>
        <w:tc>
          <w:tcPr>
            <w:tcW w:type="dxa" w:w="1440"/>
          </w:tcPr>
          <w:p>
            <w:r>
              <w:t>pas</w:t>
            </w:r>
          </w:p>
        </w:tc>
        <w:tc>
          <w:tcPr>
            <w:tcW w:type="dxa" w:w="1440"/>
          </w:tcPr>
          <w:p>
            <w:r>
              <w:t>5.0000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0.0003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ššš</w:t>
            </w:r>
          </w:p>
        </w:tc>
        <w:tc>
          <w:tcPr>
            <w:tcW w:type="dxa" w:w="1440"/>
          </w:tcPr>
          <w:p>
            <w:r>
              <w:t>sss</w:t>
            </w:r>
          </w:p>
        </w:tc>
        <w:tc>
          <w:tcPr>
            <w:tcW w:type="dxa" w:w="1440"/>
          </w:tcPr>
          <w:p>
            <w:r>
              <w:t>58.0000</w:t>
            </w:r>
          </w:p>
        </w:tc>
        <w:tc>
          <w:tcPr>
            <w:tcW w:type="dxa" w:w="1440"/>
          </w:tcPr>
          <w:p>
            <w:r>
              <w:t>0.0826</w:t>
            </w:r>
          </w:p>
        </w:tc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ššš</w:t>
            </w:r>
          </w:p>
        </w:tc>
        <w:tc>
          <w:tcPr>
            <w:tcW w:type="dxa" w:w="1440"/>
          </w:tcPr>
          <w:p>
            <w:r>
              <w:t>popek</w:t>
            </w:r>
          </w:p>
        </w:tc>
        <w:tc>
          <w:tcPr>
            <w:tcW w:type="dxa" w:w="1440"/>
          </w:tcPr>
          <w:p>
            <w:r>
              <w:t>25.0000</w:t>
            </w:r>
          </w:p>
        </w:tc>
        <w:tc>
          <w:tcPr>
            <w:tcW w:type="dxa" w:w="1440"/>
          </w:tcPr>
          <w:p>
            <w:r>
              <w:t>0.0017</w:t>
            </w:r>
          </w:p>
        </w:tc>
        <w:tc>
          <w:tcPr>
            <w:tcW w:type="dxa" w:w="1440"/>
          </w:tcPr>
          <w:p>
            <w:r>
              <w:t>0.0253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ššš</w:t>
            </w:r>
          </w:p>
        </w:tc>
        <w:tc>
          <w:tcPr>
            <w:tcW w:type="dxa" w:w="1440"/>
          </w:tcPr>
          <w:p>
            <w:r>
              <w:t>pas</w:t>
            </w:r>
          </w:p>
        </w:tc>
        <w:tc>
          <w:tcPr>
            <w:tcW w:type="dxa" w:w="1440"/>
          </w:tcPr>
          <w:p>
            <w:r>
              <w:t>28.0000</w:t>
            </w:r>
          </w:p>
        </w:tc>
        <w:tc>
          <w:tcPr>
            <w:tcW w:type="dxa" w:w="1440"/>
          </w:tcPr>
          <w:p>
            <w:r>
              <w:t>0.0027</w:t>
            </w:r>
          </w:p>
        </w:tc>
        <w:tc>
          <w:tcPr>
            <w:tcW w:type="dxa" w:w="1440"/>
          </w:tcPr>
          <w:p>
            <w:r>
              <w:t>0.0407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sss</w:t>
            </w:r>
          </w:p>
        </w:tc>
        <w:tc>
          <w:tcPr>
            <w:tcW w:type="dxa" w:w="1440"/>
          </w:tcPr>
          <w:p>
            <w:r>
              <w:t>popek</w:t>
            </w:r>
          </w:p>
        </w:tc>
        <w:tc>
          <w:tcPr>
            <w:tcW w:type="dxa" w:w="1440"/>
          </w:tcPr>
          <w:p>
            <w:r>
              <w:t>23.0000</w:t>
            </w:r>
          </w:p>
        </w:tc>
        <w:tc>
          <w:tcPr>
            <w:tcW w:type="dxa" w:w="1440"/>
          </w:tcPr>
          <w:p>
            <w:r>
              <w:t>0.0012</w:t>
            </w:r>
          </w:p>
        </w:tc>
        <w:tc>
          <w:tcPr>
            <w:tcW w:type="dxa" w:w="1440"/>
          </w:tcPr>
          <w:p>
            <w:r>
              <w:t>0.0181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sss</w:t>
            </w:r>
          </w:p>
        </w:tc>
        <w:tc>
          <w:tcPr>
            <w:tcW w:type="dxa" w:w="1440"/>
          </w:tcPr>
          <w:p>
            <w:r>
              <w:t>pas</w:t>
            </w:r>
          </w:p>
        </w:tc>
        <w:tc>
          <w:tcPr>
            <w:tcW w:type="dxa" w:w="1440"/>
          </w:tcPr>
          <w:p>
            <w:r>
              <w:t>24.0000</w:t>
            </w:r>
          </w:p>
        </w:tc>
        <w:tc>
          <w:tcPr>
            <w:tcW w:type="dxa" w:w="1440"/>
          </w:tcPr>
          <w:p>
            <w:r>
              <w:t>0.0014</w:t>
            </w:r>
          </w:p>
        </w:tc>
        <w:tc>
          <w:tcPr>
            <w:tcW w:type="dxa" w:w="1440"/>
          </w:tcPr>
          <w:p>
            <w:r>
              <w:t>0.0215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popek</w:t>
            </w:r>
          </w:p>
        </w:tc>
        <w:tc>
          <w:tcPr>
            <w:tcW w:type="dxa" w:w="1440"/>
          </w:tcPr>
          <w:p>
            <w:r>
              <w:t>pas</w:t>
            </w:r>
          </w:p>
        </w:tc>
        <w:tc>
          <w:tcPr>
            <w:tcW w:type="dxa" w:w="1440"/>
          </w:tcPr>
          <w:p>
            <w:r>
              <w:t>82.0000</w:t>
            </w:r>
          </w:p>
        </w:tc>
        <w:tc>
          <w:tcPr>
            <w:tcW w:type="dxa" w:w="1440"/>
          </w:tcPr>
          <w:p>
            <w:r>
              <w:t>0.4091</w:t>
            </w:r>
          </w:p>
        </w:tc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